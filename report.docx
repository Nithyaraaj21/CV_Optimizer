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Matched Bullet Points Report</w:t>
      </w:r>
    </w:p>
    <w:p>
      <w:pPr>
        <w:pStyle w:val="Heading2"/>
      </w:pPr>
      <w:r>
        <w:t>Keywords</w:t>
      </w:r>
    </w:p>
    <w:p>
      <w:r>
        <w:t>- skills</w:t>
      </w:r>
    </w:p>
    <w:p>
      <w:r>
        <w:t>- box</w:t>
      </w:r>
    </w:p>
    <w:p>
      <w:r>
        <w:t>- reflect</w:t>
      </w:r>
    </w:p>
    <w:p>
      <w:r>
        <w:t>- difference</w:t>
      </w:r>
    </w:p>
    <w:p>
      <w:r>
        <w:t>- lime</w:t>
      </w:r>
    </w:p>
    <w:p>
      <w:r>
        <w:t>- hire</w:t>
      </w:r>
    </w:p>
    <w:p>
      <w:r>
        <w:t>- learning</w:t>
      </w:r>
    </w:p>
    <w:p>
      <w:r>
        <w:t>- environment</w:t>
      </w:r>
    </w:p>
    <w:p>
      <w:r>
        <w:t>- field</w:t>
      </w:r>
    </w:p>
    <w:p>
      <w:r>
        <w:t>- sas</w:t>
      </w:r>
    </w:p>
    <w:p>
      <w:r>
        <w:t>- better</w:t>
      </w:r>
    </w:p>
    <w:p>
      <w:r>
        <w:t>- predictive</w:t>
      </w:r>
    </w:p>
    <w:p>
      <w:r>
        <w:t>- great</w:t>
      </w:r>
    </w:p>
    <w:p>
      <w:r>
        <w:t>- members</w:t>
      </w:r>
    </w:p>
    <w:p>
      <w:r>
        <w:t>- career</w:t>
      </w:r>
    </w:p>
    <w:p>
      <w:r>
        <w:t>- colleagues</w:t>
      </w:r>
    </w:p>
    <w:p>
      <w:r>
        <w:t>- french</w:t>
      </w:r>
    </w:p>
    <w:p>
      <w:r>
        <w:t>- professional</w:t>
      </w:r>
    </w:p>
    <w:p>
      <w:r>
        <w:t>- new</w:t>
      </w:r>
    </w:p>
    <w:p>
      <w:r>
        <w:t>- technologies</w:t>
      </w:r>
    </w:p>
    <w:p>
      <w:r>
        <w:t>- learn</w:t>
      </w:r>
    </w:p>
    <w:p>
      <w:r>
        <w:t>- python</w:t>
      </w:r>
    </w:p>
    <w:p>
      <w:r>
        <w:t>- concrete</w:t>
      </w:r>
    </w:p>
    <w:p>
      <w:r>
        <w:t>- profile</w:t>
      </w:r>
    </w:p>
    <w:p>
      <w:r>
        <w:t>- understand</w:t>
      </w:r>
    </w:p>
    <w:p>
      <w:r>
        <w:t>- good</w:t>
      </w:r>
    </w:p>
    <w:p>
      <w:r>
        <w:t>- little</w:t>
      </w:r>
    </w:p>
    <w:p>
      <w:r>
        <w:t>- awesome</w:t>
      </w:r>
    </w:p>
    <w:p>
      <w:r>
        <w:t>- values</w:t>
      </w:r>
    </w:p>
    <w:p>
      <w:r>
        <w:t>- experience</w:t>
      </w:r>
    </w:p>
    <w:p>
      <w:r>
        <w:t>- asset</w:t>
      </w:r>
    </w:p>
    <w:p>
      <w:r>
        <w:t>- robotics</w:t>
      </w:r>
    </w:p>
    <w:p>
      <w:r>
        <w:t>- share</w:t>
      </w:r>
    </w:p>
    <w:p>
      <w:r>
        <w:t>- data</w:t>
      </w:r>
    </w:p>
    <w:p>
      <w:r>
        <w:t>- people</w:t>
      </w:r>
    </w:p>
    <w:p>
      <w:r>
        <w:t>- client</w:t>
      </w:r>
    </w:p>
    <w:p>
      <w:r>
        <w:t>- years</w:t>
      </w:r>
    </w:p>
    <w:p>
      <w:r>
        <w:t>- match</w:t>
      </w:r>
    </w:p>
    <w:p>
      <w:r>
        <w:t>- requirements</w:t>
      </w:r>
    </w:p>
    <w:p>
      <w:r>
        <w:t>- added</w:t>
      </w:r>
    </w:p>
    <w:p>
      <w:r>
        <w:t>- want</w:t>
      </w:r>
    </w:p>
    <w:p>
      <w:r>
        <w:t>- gather</w:t>
      </w:r>
    </w:p>
    <w:p>
      <w:r>
        <w:t>- end</w:t>
      </w:r>
    </w:p>
    <w:p>
      <w:r>
        <w:t>- dutch</w:t>
      </w:r>
    </w:p>
    <w:p>
      <w:r>
        <w:t>- provide</w:t>
      </w:r>
    </w:p>
    <w:p>
      <w:r>
        <w:t>- science</w:t>
      </w:r>
    </w:p>
    <w:p>
      <w:r>
        <w:t>- develop</w:t>
      </w:r>
    </w:p>
    <w:p>
      <w:r>
        <w:t>- stuck</w:t>
      </w:r>
    </w:p>
    <w:p>
      <w:r>
        <w:t>- thing</w:t>
      </w:r>
    </w:p>
    <w:p>
      <w:r>
        <w:t>- opportunity</w:t>
      </w:r>
    </w:p>
    <w:p>
      <w:r>
        <w:t>- options</w:t>
      </w:r>
    </w:p>
    <w:p>
      <w:r>
        <w:t>- live</w:t>
      </w:r>
    </w:p>
    <w:p>
      <w:r>
        <w:t>- work</w:t>
      </w:r>
    </w:p>
    <w:p>
      <w:r>
        <w:t>- thriving</w:t>
      </w:r>
    </w:p>
    <w:p>
      <w:r>
        <w:t>- society</w:t>
      </w:r>
    </w:p>
    <w:p>
      <w:r>
        <w:t>- broad</w:t>
      </w:r>
    </w:p>
    <w:p>
      <w:r>
        <w:t>- analysis</w:t>
      </w:r>
    </w:p>
    <w:p>
      <w:r>
        <w:t>- flavour</w:t>
      </w:r>
    </w:p>
    <w:p>
      <w:r>
        <w:t>- technology</w:t>
      </w:r>
    </w:p>
    <w:p>
      <w:r>
        <w:t>- fluent</w:t>
      </w:r>
    </w:p>
    <w:p>
      <w:r>
        <w:t>- diversity</w:t>
      </w:r>
    </w:p>
    <w:p>
      <w:r>
        <w:t>- english</w:t>
      </w:r>
    </w:p>
    <w:p>
      <w:r>
        <w:t>- cream</w:t>
      </w:r>
    </w:p>
    <w:p>
      <w:r>
        <w:t>- playing</w:t>
      </w:r>
    </w:p>
    <w:p>
      <w:r>
        <w:t>- help</w:t>
      </w:r>
    </w:p>
    <w:p>
      <w:r>
        <w:t>- conversational</w:t>
      </w:r>
    </w:p>
    <w:p>
      <w:r>
        <w:t>- business</w:t>
      </w:r>
    </w:p>
    <w:p>
      <w:r>
        <w:t>- following</w:t>
      </w:r>
    </w:p>
    <w:p>
      <w:r>
        <w:t>- tasks</w:t>
      </w:r>
    </w:p>
    <w:p>
      <w:r>
        <w:t>- matlab</w:t>
      </w:r>
    </w:p>
    <w:p>
      <w:r>
        <w:t>- use</w:t>
      </w:r>
    </w:p>
    <w:p>
      <w:r>
        <w:t>- large</w:t>
      </w:r>
    </w:p>
    <w:p>
      <w:r>
        <w:t>- plan</w:t>
      </w:r>
    </w:p>
    <w:p>
      <w:r>
        <w:t>- bring</w:t>
      </w:r>
    </w:p>
    <w:p>
      <w:r>
        <w:t>- models</w:t>
      </w:r>
    </w:p>
    <w:p>
      <w:r>
        <w:t>- imagine</w:t>
      </w:r>
    </w:p>
    <w:p>
      <w:r>
        <w:t>- synthesis</w:t>
      </w:r>
    </w:p>
    <w:p>
      <w:r>
        <w:t>- fit</w:t>
      </w:r>
    </w:p>
    <w:p>
      <w:r>
        <w:t>- like</w:t>
      </w:r>
    </w:p>
    <w:p>
      <w:r>
        <w:t>- ideas</w:t>
      </w:r>
    </w:p>
    <w:p>
      <w:r>
        <w:t>- automation</w:t>
      </w:r>
    </w:p>
    <w:p>
      <w:r>
        <w:t>- company</w:t>
      </w:r>
    </w:p>
    <w:p>
      <w:r>
        <w:t>- communication</w:t>
      </w:r>
    </w:p>
    <w:p>
      <w:r>
        <w:t>- machine</w:t>
      </w:r>
    </w:p>
    <w:p>
      <w:r>
        <w:t>- consultant</w:t>
      </w:r>
    </w:p>
    <w:p>
      <w:r>
        <w:t>- dive</w:t>
      </w:r>
    </w:p>
    <w:p>
      <w:r>
        <w:t>- based</w:t>
      </w:r>
    </w:p>
    <w:p>
      <w:r>
        <w:t>- day</w:t>
      </w:r>
    </w:p>
    <w:p>
      <w:r>
        <w:t>- leading</w:t>
      </w:r>
    </w:p>
    <w:p>
      <w:r>
        <w:t>- qualifications</w:t>
      </w:r>
    </w:p>
    <w:p>
      <w:r>
        <w:t>- java</w:t>
      </w:r>
    </w:p>
    <w:p>
      <w:r>
        <w:t>- edge</w:t>
      </w:r>
    </w:p>
    <w:p>
      <w:r>
        <w:t>- discover</w:t>
      </w:r>
    </w:p>
    <w:p>
      <w:r>
        <w:t>- rpa</w:t>
      </w:r>
    </w:p>
    <w:p>
      <w:r>
        <w:t>- process</w:t>
      </w:r>
    </w:p>
    <w:p>
      <w:r>
        <w:t>- experiment</w:t>
      </w:r>
    </w:p>
    <w:p>
      <w:r>
        <w:t>- developing</w:t>
      </w:r>
    </w:p>
    <w:p>
      <w:r>
        <w:t>- r</w:t>
      </w:r>
    </w:p>
    <w:p>
      <w:r>
        <w:t>- apply</w:t>
      </w:r>
    </w:p>
    <w:p>
      <w:r>
        <w:t>- evolve</w:t>
      </w:r>
    </w:p>
    <w:p>
      <w:r>
        <w:t>- knowledge</w:t>
      </w:r>
    </w:p>
    <w:p>
      <w:r>
        <w:t>- poster</w:t>
      </w:r>
    </w:p>
    <w:p>
      <w:r>
        <w:t>- job</w:t>
      </w:r>
    </w:p>
    <w:p>
      <w:r>
        <w:t>- optimize</w:t>
      </w:r>
    </w:p>
    <w:p>
      <w:r>
        <w:t>- challenge</w:t>
      </w:r>
    </w:p>
    <w:p>
      <w:r>
        <w:t>- recommendations</w:t>
      </w:r>
    </w:p>
    <w:p>
      <w:r>
        <w:t>- future</w:t>
      </w:r>
    </w:p>
    <w:p>
      <w:r>
        <w:t>- hidden</w:t>
      </w:r>
    </w:p>
    <w:p>
      <w:r>
        <w:t>- taste</w:t>
      </w:r>
    </w:p>
    <w:p>
      <w:r>
        <w:t>- grow</w:t>
      </w:r>
    </w:p>
    <w:p>
      <w:r>
        <w:t>- needs</w:t>
      </w:r>
    </w:p>
    <w:p>
      <w:pPr>
        <w:pStyle w:val="Heading2"/>
      </w:pPr>
      <w:r>
        <w:t>Synonyms</w:t>
      </w:r>
    </w:p>
    <w:p>
      <w:r>
        <w:t>skills: science, acquisition, skill, attainment, accomplishment, acquirement</w:t>
      </w:r>
    </w:p>
    <w:p>
      <w:r>
        <w:t>box: corner, box_seat, box, boxful, package, loge, boxwood</w:t>
      </w:r>
    </w:p>
    <w:p>
      <w:r>
        <w:t>reflect: mull_over, contemplate, ruminate, muse, reflect, meditate, speculate, mull, shine, think_over, ponder, reverberate, excogitate, chew_over</w:t>
      </w:r>
    </w:p>
    <w:p>
      <w:r>
        <w:t>difference: dispute, departure, difference, deviation, divergence, difference_of_opinion, conflict, remainder</w:t>
      </w:r>
    </w:p>
    <w:p>
      <w:r>
        <w:t>lime: burnt_lime, fluxing_lime, Citrus_aurantifolia, calcined_lime, calx, lime, linden, basswood, birdlime, lime_tree, unslaked_lime, calcium_hydroxide, caustic_lime, linden_tree, calcium_hydrate, lime_hydrate, calcium_oxide, quicklime, slaked_lime, hydrated_lime</w:t>
      </w:r>
    </w:p>
    <w:p>
      <w:r>
        <w:t>hire: take, lease, rent, employ, hire, charter, engage</w:t>
      </w:r>
    </w:p>
    <w:p>
      <w:r>
        <w:t>learning: hear, see, learnedness, get_word, larn, encyclopedism, take, find_out, check, pick_up, discover, ascertain, learning, memorize, eruditeness, instruct, scholarship, get_wind, memorise, determine, study, get_a_line, learn, acquisition, read, teach, con, acquire, encyclopaedism, watch, erudition</w:t>
      </w:r>
    </w:p>
    <w:p>
      <w:r>
        <w:t>environment: environs, surroundings, environment, surround</w:t>
      </w:r>
    </w:p>
    <w:p>
      <w:r>
        <w:t>field: field_of_operations, battlefield, field_of_honor, champaign, landing_field, subject_area, battleground, discipline, line_of_business, theatre_of_operations, subject, field_of_operation, field, bailiwick, playing_area, flying_field, theater_of_operations, orbit, subject_field, study, area, field_of_view, force_field, athletic_field, airfield, field_of_study, playing_field, sphere, field_of_battle, theatre, plain, theater, domain, field_of_force, arena</w:t>
      </w:r>
    </w:p>
    <w:p>
      <w:r>
        <w:t>sas: SA, Sturmabteilung, Storm_Troops, Special_Air_Service, SAS</w:t>
      </w:r>
    </w:p>
    <w:p>
      <w:r>
        <w:t>better: dear, comfortably, secure, expert, sound, salutary, substantially, unspoiled, in_effect, in_force, respectable, meliorate, effective, practiced, break, upright, full, advantageously, better, best, estimable, adept, intimately, right, serious, undecomposed, skillful, wagerer, unspoilt, ripe, punter, just, amend, proficient, near, dependable, safe, improve, ameliorate, skilful, bettor, honorable, beneficial, honest, good, well, easily, considerably</w:t>
      </w:r>
    </w:p>
    <w:p>
      <w:r>
        <w:t>predictive: prognosticative, prognostic, predictive</w:t>
      </w:r>
    </w:p>
    <w:p>
      <w:r>
        <w:t>great: big, nifty, dandy, bang-up, bully, with_child, slap-up, capital, swell, expectant, large, not_bad, gravid, majuscule, great, smashing, corking, keen, neat, outstanding, heavy, groovy, peachy, cracking, enceinte</w:t>
      </w:r>
    </w:p>
    <w:p>
      <w:r>
        <w:t>members: fellow_member, penis, extremity, appendage, phallus, member</w:t>
      </w:r>
    </w:p>
    <w:p>
      <w:r>
        <w:t>career: career, life_history, vocation, calling</w:t>
      </w:r>
    </w:p>
    <w:p>
      <w:r>
        <w:t>colleagues: fellow_worker, workfellow, co-worker, colleague, fellow, confrere</w:t>
      </w:r>
    </w:p>
    <w:p>
      <w:r>
        <w:t>french: Gallic, French, French_people, Daniel_Chester_French</w:t>
      </w:r>
    </w:p>
    <w:p>
      <w:r>
        <w:t>professional: professional_person, pro, master, professional</w:t>
      </w:r>
    </w:p>
    <w:p>
      <w:r>
        <w:t>new: young, newly, raw, fresh, new, novel, newfangled, New, unexampled, freshly, Modern</w:t>
      </w:r>
    </w:p>
    <w:p>
      <w:r>
        <w:t>technologies: engineering_science, technology, applied_science, engineering</w:t>
      </w:r>
    </w:p>
    <w:p>
      <w:r>
        <w:t>learn: hear, see, get_word, larn, take, find_out, check, pick_up, discover, ascertain, memorize, instruct, get_wind, memorise, determine, study, get_a_line, learn, read, teach, con, acquire, watch</w:t>
      </w:r>
    </w:p>
    <w:p>
      <w:r>
        <w:t>python: python, Python</w:t>
      </w:r>
    </w:p>
    <w:p>
      <w:r>
        <w:t>concrete: concrete</w:t>
      </w:r>
    </w:p>
    <w:p>
      <w:r>
        <w:t>profile: profile, visibility</w:t>
      </w:r>
    </w:p>
    <w:p>
      <w:r>
        <w:t>understand: empathize, sympathize, sympathise, see, read, interpret, understand, empathise, translate, realize, realise, infer</w:t>
      </w:r>
    </w:p>
    <w:p>
      <w:r>
        <w:t>good: dear, trade_good, secure, expert, sound, salutary, unspoiled, in_effect, in_force, respectable, soundly, effective, practiced, upright, full, goodness, estimable, adept, right, serious, undecomposed, skillful, unspoilt, ripe, just, proficient, safe, near, dependable, commodity, skilful, honorable, thoroughly, beneficial, honest, good, well</w:t>
      </w:r>
    </w:p>
    <w:p>
      <w:r>
        <w:t>little: lilliputian, small, piddling, footling, slight, short, fiddling, little, petty, trivial, niggling, picayune, minuscule, piffling</w:t>
      </w:r>
    </w:p>
    <w:p>
      <w:r>
        <w:t>awesome: awe-inspiring, amazing, awesome, awing, awful</w:t>
      </w:r>
    </w:p>
    <w:p>
      <w:r>
        <w:t>values: values, valuate, appraise, measure, assess, prise, appreciate, time_value, note_value, esteem, evaluate, prize, rate, value, economic_value, treasure, respect</w:t>
      </w:r>
    </w:p>
    <w:p>
      <w:r>
        <w:t>experience: experience, see, have, live, get, receive, feel, go_through, know</w:t>
      </w:r>
    </w:p>
    <w:p>
      <w:r>
        <w:t>asset: plus, asset</w:t>
      </w:r>
    </w:p>
    <w:p>
      <w:r>
        <w:t>robotics: robotics</w:t>
      </w:r>
    </w:p>
    <w:p>
      <w:r>
        <w:t>share: parcel, portion, partake_in, deal, partake, percentage, share, plowshare, divvy_up, portion_out, apportion, part, contribution, ploughshare</w:t>
      </w:r>
    </w:p>
    <w:p>
      <w:r>
        <w:t>data: datum, information, data, data_point</w:t>
      </w:r>
    </w:p>
    <w:p>
      <w:r>
        <w:t>people: masses, multitude, hoi_polloi, the_great_unwashed, people, mass, citizenry</w:t>
      </w:r>
    </w:p>
    <w:p>
      <w:r>
        <w:t>client: node, customer, client, guest</w:t>
      </w:r>
    </w:p>
    <w:p>
      <w:r>
        <w:t>years: year, long_time, years, class, days, twelvemonth, yr, eld, geezerhood, old_age, age</w:t>
      </w:r>
    </w:p>
    <w:p>
      <w:r>
        <w:t>match: couple, jibe, friction_match, gibe, tally, peer, compeer, play_off, equalise, oppose, mate, check, equalize, agree, match, catch, touch, pit, rival, cope_with, mates, correspond, equal, fit, equate, lucifer, meet, pair, twin</w:t>
      </w:r>
    </w:p>
    <w:p>
      <w:r>
        <w:t>requirements: requirement, essential, demand, requisite, necessary, prerequisite, necessity</w:t>
      </w:r>
    </w:p>
    <w:p>
      <w:r>
        <w:t>added: add_together, impart, sum, add, summate, add_up, tot, tot_up, sum_up, tally, supply, bestow, contribute, total, lend, append, tote_up, bring</w:t>
      </w:r>
    </w:p>
    <w:p>
      <w:r>
        <w:t>want: neediness, lack, wish, desire, deprivation, privation, wishing, deficiency, need, want, require</w:t>
      </w:r>
    </w:p>
    <w:p>
      <w:r>
        <w:t>gather: pull_together, amass, tuck, gathering, cumulate, collect, garner, accumulate, pucker, meet, gain, get_together, gather, assemble, foregather, pile_up, conglomerate, forgather</w:t>
      </w:r>
    </w:p>
    <w:p>
      <w:r>
        <w:t>end: ending, close, goal, remnant, terminate, death, conclusion, cease, finish, destruction, closing, oddment, final_stage, stop, end, last, terminal, remainder</w:t>
      </w:r>
    </w:p>
    <w:p>
      <w:r>
        <w:t>dutch: Dutch, Dutch_people</w:t>
      </w:r>
    </w:p>
    <w:p>
      <w:r>
        <w:t>provide: cater, ply, render, allow_for, furnish, leave, supply, allow, bring_home_the_bacon, put_up, provide, offer</w:t>
      </w:r>
    </w:p>
    <w:p>
      <w:r>
        <w:t>science: science, scientific_discipline, skill</w:t>
      </w:r>
    </w:p>
    <w:p>
      <w:r>
        <w:t>develop: originate, train, modernise, get, build_up, uprise, explicate, break, educate, germinate, develop, evolve, rise, modernize, recrudesce, arise, formulate, prepare, make_grow, acquire, produce, spring_up, grow</w:t>
      </w:r>
    </w:p>
    <w:p>
      <w:r>
        <w:t>stuck: stand_by, stupefy, get, puzzle, sting, gravel, mystify, flummox, deposit, hold_fast, wedge, adhere, dumbfound, stuck, baffle, stick_by, lodge, stay_put, bind, perplex, stay, pose, bewilder, bond, amaze, stick_to, stick, cling, stick_around, cleave, cohere, nonplus, vex, beat</w:t>
      </w:r>
    </w:p>
    <w:p>
      <w:r>
        <w:t>thing: affair, thing, matter</w:t>
      </w:r>
    </w:p>
    <w:p>
      <w:r>
        <w:t>opportunity: chance, opportunity</w:t>
      </w:r>
    </w:p>
    <w:p>
      <w:r>
        <w:t>options: option, choice, pick, selection, alternative</w:t>
      </w:r>
    </w:p>
    <w:p>
      <w:r>
        <w:t>live: hot, subsist, experience, know, hold_out, live_on, be, inhabit, survive, unrecorded, bouncy, go, populate, live, springy, resilient, endure, hold_up, alive, exist, lively, dwell, last</w:t>
      </w:r>
    </w:p>
    <w:p>
      <w:r>
        <w:t>work: exercise, sour, operate, workplace, make, run, lick, process, body_of_work, act, knead, crop, bring, mould, turn, forge, put_to_work, go, influence, do_work, figure_out, oeuvre, employment, work, study, work_out, act_upon, solve, ferment, work_on, piece_of_work, play, exploit, cultivate, puzzle_out, make_for, function, form, shape, wreak, mold</w:t>
      </w:r>
    </w:p>
    <w:p>
      <w:r>
        <w:t>thriving: flourishing, roaring, booming, boom, prosperous, palmy, thriving, fly_high, thrive, flourish, expand, prosper, prospering</w:t>
      </w:r>
    </w:p>
    <w:p>
      <w:r>
        <w:t>society: beau_monde, bon_ton, guild, smart_set, club, lodge, company, order, high_society, companionship, social_club, gild, society, fellowship</w:t>
      </w:r>
    </w:p>
    <w:p>
      <w:r>
        <w:t>broad: wide, liberal, all-inclusive, all-embracing, all-encompassing, across-the-board, extensive, encompassing, spacious, tolerant, large-minded, full, panoptic, unspecific, unsubtle, broad, blanket</w:t>
      </w:r>
    </w:p>
    <w:p>
      <w:r>
        <w:t>analysis: analysis, psychoanalysis, depth_psychology, analytic_thinking</w:t>
      </w:r>
    </w:p>
    <w:p>
      <w:r>
        <w:t>flavour: season, tang, spirit, flavor, smack, flavour, savor, sapidity, feeling, smell, nip, tone, feel, look, relish, savour</w:t>
      </w:r>
    </w:p>
    <w:p>
      <w:r>
        <w:t>technology: engineering_science, technology, applied_science, engineering</w:t>
      </w:r>
    </w:p>
    <w:p>
      <w:r>
        <w:t>fluent: silver, silver-tongued, liquid, smooth, smooth-spoken, fluent, eloquent, fluid, facile</w:t>
      </w:r>
    </w:p>
    <w:p>
      <w:r>
        <w:t>diversity: diversity, multifariousness, variety, diverseness</w:t>
      </w:r>
    </w:p>
    <w:p>
      <w:r>
        <w:t>english: English, English_people, side, English_language</w:t>
      </w:r>
    </w:p>
    <w:p>
      <w:r>
        <w:t>cream: lick, cream_off, emollient, pick, ointment, cream, bat, drub, thrash, clobber, skim, skim_off</w:t>
      </w:r>
    </w:p>
    <w:p>
      <w:r>
        <w:t>playing: acting, playing, toy, playacting, spiel, run, diddle, bet, act, wager, recreate, flirt, act_as, bring, performing, represent, take_on, work, fiddle, playact, dally, play, roleplay, make_for, meet, trifle, encounter, wreak</w:t>
      </w:r>
    </w:p>
    <w:p>
      <w:r>
        <w:t>help: assist, help, help_oneself, facilitate, service, aid, assistance, assistant, avail, helper, serve, supporter</w:t>
      </w:r>
    </w:p>
    <w:p>
      <w:r>
        <w:t>conversational: colloquial, conversational</w:t>
      </w:r>
    </w:p>
    <w:p>
      <w:r>
        <w:t>business: business_enterprise, business_organisation, concern, byplay, line, commercial_enterprise, business_organization, business_concern, job, business_sector, business, occupation, line_of_work, clientele, stage_business, patronage</w:t>
      </w:r>
    </w:p>
    <w:p>
      <w:r>
        <w:t>following: accompany, keep_up, undermentioned, espouse, conform_to, surveil, following, adopt, follow, chase, abide_by, watch_over, take_after, fall_out, be, come_after, succeed, postdate, pursual, next, followers, travel_along, keep_abreast, survey, stick_to, come, keep_an_eye_on, comply, pursue, play_along, pursuit, stick_with, observe, trace, watch</w:t>
      </w:r>
    </w:p>
    <w:p>
      <w:r>
        <w:t>tasks: task, undertaking, chore, job, tax, labor, project</w:t>
      </w:r>
    </w:p>
    <w:p>
      <w:r>
        <w:t xml:space="preserve">matlab: </w:t>
      </w:r>
    </w:p>
    <w:p>
      <w:r>
        <w:t>use: exercise, habituate, enjoyment, manipulation, expend, employ, economic_consumption, use_of_goods_and_services, use, utilization, role, consumption, apply, purpose, habit, employment, usage, utilize, usance, utilisation, practice, utilise, function</w:t>
      </w:r>
    </w:p>
    <w:p>
      <w:r>
        <w:t>large: declamatory, big, orotund, large, prominent, vauntingly, boastfully, bombastic, gravid, turgid, magnanimous, heavy, with_child, tumid, great, enceinte, expectant</w:t>
      </w:r>
    </w:p>
    <w:p>
      <w:r>
        <w:t>plan: design, plan, contrive, programme, be_after, program, project, architectural_plan</w:t>
      </w:r>
    </w:p>
    <w:p>
      <w:r>
        <w:t>bring: convey, impart, add, play, get, make_for, institute, contribute, bestow, work, fetch, lend, bring_in, land, take, bring, wreak</w:t>
      </w:r>
    </w:p>
    <w:p>
      <w:r>
        <w:t>models: mannequin, modelling, pattern, framework, poser, simulate, good_example, example, sit, theoretical_account, mannikin, model, mould, role_model, manikin, mock_up, modeling, manakin, simulation, exemplar, fashion_model, posture, pose, mold</w:t>
      </w:r>
    </w:p>
    <w:p>
      <w:r>
        <w:t>imagine: reckon, imagine, envisage, suppose, opine, ideate, conceive_of, guess, think</w:t>
      </w:r>
    </w:p>
    <w:p>
      <w:r>
        <w:t>synthesis: deductive_reasoning, deduction, synthesis, synthetic_thinking</w:t>
      </w:r>
    </w:p>
    <w:p>
      <w:r>
        <w:t>fit: paroxysm, jibe, outfit, conform_to, tally, equip, conniption, check, agree, match, burst, primed, fit_out, go, correspond, convulsion, accommodate, fit, scene, suit, tantrum, meet, set, gibe</w:t>
      </w:r>
    </w:p>
    <w:p>
      <w:r>
        <w:t>like: care, wish, the_like, ilk, same, the_likes_of, similar, alike, like, corresponding, comparable</w:t>
      </w:r>
    </w:p>
    <w:p>
      <w:r>
        <w:t>ideas: musical_theme, idea, thought, estimate, estimation, mind, melodic_theme, theme, approximation</w:t>
      </w:r>
    </w:p>
    <w:p>
      <w:r>
        <w:t>automation: mechanization, automation, mechanisation</w:t>
      </w:r>
    </w:p>
    <w:p>
      <w:r>
        <w:t>company: accompany, keep_company, party, ship's_company, company, companion, troupe, companionship, caller, society, fellowship</w:t>
      </w:r>
    </w:p>
    <w:p>
      <w:r>
        <w:t>communication: communicating, communication</w:t>
      </w:r>
    </w:p>
    <w:p>
      <w:r>
        <w:t>machine: auto, motorcar, political_machine, machine, automobile, car, simple_machine</w:t>
      </w:r>
    </w:p>
    <w:p>
      <w:r>
        <w:t>consultant: consultant, advisor, adviser</w:t>
      </w:r>
    </w:p>
    <w:p>
      <w:r>
        <w:t>dive: honkytonk, diving, dive, nose_dive, nosedive, plunge, plunk, diva, prima_donna</w:t>
      </w:r>
    </w:p>
    <w:p>
      <w:r>
        <w:t>based: free-base, found, based, establish, base, ground</w:t>
      </w:r>
    </w:p>
    <w:p>
      <w:r>
        <w:t>day: daylight, Day, Clarence_Day, daytime, twenty-four_hour_period, day, twenty-four_hours, mean_solar_day, solar_day, Clarence_Shepard_Day_Jr., 24-hour_interval, sidereal_day</w:t>
      </w:r>
    </w:p>
    <w:p>
      <w:r>
        <w:t>leading: prima, leading, contribute, take, run, pass, precede, head, lead, stellar, guide, direct, star, conduce, conduct, go, chair, leadership, extend, moderate, result, top, in_the_lead, leave, preeminent, ahead, starring</w:t>
      </w:r>
    </w:p>
    <w:p>
      <w:r>
        <w:t>qualifications: reservation, making, qualification</w:t>
      </w:r>
    </w:p>
    <w:p>
      <w:r>
        <w:t>java: java, coffee, Java</w:t>
      </w:r>
    </w:p>
    <w:p>
      <w:r>
        <w:t>edge: adjoin, abut, inch, border, bound, butt_against, march, sharpness, edge, butt, boundary, butt_on</w:t>
      </w:r>
    </w:p>
    <w:p>
      <w:r>
        <w:t>discover: hear, describe, see, let_on, get_word, notice, light_upon, happen_upon, come_across, find_out, discover, pick_up, give_away, unwrap, reveal, break, expose, divulge, name, identify, let_out, detect, chance_on, disclose, get_wind, distinguish, strike, get_a_line, attain, learn, bring_out, come_upon, chance_upon, key_out, observe, find, key, fall_upon</w:t>
      </w:r>
    </w:p>
    <w:p>
      <w:r>
        <w:t xml:space="preserve">rpa: </w:t>
      </w:r>
    </w:p>
    <w:p>
      <w:r>
        <w:t>process: treat, operation, march, summons, litigate, sue, process, appendage, procedure, cognitive_operation, serve, unconscious_process, swear_out, work, mental_process, work_on, outgrowth, physical_process, cognitive_process, action</w:t>
      </w:r>
    </w:p>
    <w:p>
      <w:r>
        <w:t>experiment: try_out, experimentation, experiment</w:t>
      </w:r>
    </w:p>
    <w:p>
      <w:r>
        <w:t>developing: originate, train, modernise, get, build_up, uprise, explicate, developing, break, educate, germinate, develop, evolve, rise, modernize, recrudesce, arise, formulate, prepare, make_grow, acquire, produce, underdeveloped, development, spring_up, grow</w:t>
      </w:r>
    </w:p>
    <w:p>
      <w:r>
        <w:t>r: universal_gas_constant, gas_constant, roentgen, radius, r, R</w:t>
      </w:r>
    </w:p>
    <w:p>
      <w:r>
        <w:t>apply: lend_oneself, use, go_for, implement, hold, utilize, practice, employ, utilise, put_on, give, enforce, apply</w:t>
      </w:r>
    </w:p>
    <w:p>
      <w:r>
        <w:t>evolve: evolve, develop, acquire, germinate</w:t>
      </w:r>
    </w:p>
    <w:p>
      <w:r>
        <w:t>knowledge: noesis, cognition, knowledge</w:t>
      </w:r>
    </w:p>
    <w:p>
      <w:r>
        <w:t>poster: post-horse, bill_sticker, bill_poster, poster, post_horse, placard, notice, posting, bill, card</w:t>
      </w:r>
    </w:p>
    <w:p>
      <w:r>
        <w:t>job: farm_out, caper, task, line, subcontract, chore, problem, Job, job, speculate, line_of_work, occupation, business, Book_of_Job</w:t>
      </w:r>
    </w:p>
    <w:p>
      <w:r>
        <w:t>optimize: optimize, optimise</w:t>
      </w:r>
    </w:p>
    <w:p>
      <w:r>
        <w:t>challenge: take_exception, challenge, dispute, gainsay</w:t>
      </w:r>
    </w:p>
    <w:p>
      <w:r>
        <w:t>recommendations: testimonial, passport, good_word, recommendation</w:t>
      </w:r>
    </w:p>
    <w:p>
      <w:r>
        <w:t>future: hereafter, time_to_come, succeeding, future_tense, next, future, futurity</w:t>
      </w:r>
    </w:p>
    <w:p>
      <w:r>
        <w:t>hidden: shroud, obliterate, secret, obscure, veil, out_of_sight, concealed, enshroud, cover, blot_out, hidden, conceal, hide_out, hide</w:t>
      </w:r>
    </w:p>
    <w:p>
      <w:r>
        <w:t>taste: smack, savor, preference, perceptiveness, mouthful, taste_perception, savour, gustatory_perception, taste_sensation, tasting, try_out, appreciation, discernment, gustatory_modality, penchant, predilection, gustatory_sensation, taste, sample, try, sense_of_taste, gustation</w:t>
      </w:r>
    </w:p>
    <w:p>
      <w:r>
        <w:t>grow: arise, develop, originate, maturate, rise, mature, uprise, get, acquire, farm, produce, spring_up, grow, raise, turn</w:t>
      </w:r>
    </w:p>
    <w:p>
      <w:r>
        <w:t>needs: pauperism, take, pauperization, want, indigence, require, penury, demand, necessarily, involve, of_necessity, need, inevitably, needs, necessitate, motive, postulate, motivation, ask, call_for</w:t>
      </w:r>
    </w:p>
    <w:p>
      <w:pPr>
        <w:pStyle w:val="Heading2"/>
      </w:pPr>
      <w:r>
        <w:t>Matched Bullet Points</w:t>
      </w:r>
    </w:p>
    <w:p>
      <w:r>
        <w:t>- Bio-engineer by education and scientist in my soul, I can bring to the team a combination of tech skills with (Score: 0.71)</w:t>
      </w:r>
    </w:p>
    <w:p>
      <w:r>
        <w:t>- business expertise and a driven personality cultivated through a diverse range of: (Score: 0.70)</w:t>
      </w:r>
    </w:p>
    <w:p>
      <w:r>
        <w:t>- • and fields of work (production, sales, marketing, audit, and finance) where I often enjoyed (Score: 0.72)</w:t>
      </w:r>
    </w:p>
    <w:p>
      <w:r>
        <w:t>- streamlining organizational and business processes. (Score: 0.78)</w:t>
      </w:r>
    </w:p>
    <w:p>
      <w:r>
        <w:t>- Highly adaptable and committed, I have continuously demonstrated a strong leadership and always through (Score: 0.71)</w:t>
      </w:r>
    </w:p>
    <w:p>
      <w:r>
        <w:t>- 7-month Data Science and Artificial Intelligence Bootcamp, active pedagogy based, with professional world (Score: 0.74)</w:t>
      </w:r>
    </w:p>
    <w:p>
      <w:r>
        <w:t>- • a Data analysis and visualization project for Accenture (Score: 0.78)</w:t>
      </w:r>
    </w:p>
    <w:p>
      <w:r>
        <w:t>- • a Data science project for Orange (Score: 0.71)</w:t>
      </w:r>
    </w:p>
    <w:p>
      <w:r>
        <w:t>- This allowed to create expertise on Scrapping, Data analysis and Visualization, Machine Learning, Deep (Score: 0.75)</w:t>
      </w:r>
    </w:p>
    <w:p>
      <w:r>
        <w:t>- Learning, NLP, Computer Vision and Application Deployment. (Score: 0.78)</w:t>
      </w:r>
    </w:p>
    <w:p>
      <w:r>
        <w:t>- o Building the companies from scratch, co-defining organization and business processes (Score: 0.73)</w:t>
      </w:r>
    </w:p>
    <w:p>
      <w:r>
        <w:t>- company wide (Score: 0.72)</w:t>
      </w:r>
    </w:p>
    <w:p>
      <w:r>
        <w:t>- o The CFO Role encompassed all financial processes and responsibilities (planning, controlling, (Score: 0.73)</w:t>
      </w:r>
    </w:p>
    <w:p>
      <w:r>
        <w:t>- portfolio management, resource allocation, products strategy, its execution and business transformation. (Score: 0.79)</w:t>
      </w:r>
    </w:p>
    <w:p>
      <w:r>
        <w:t>- Certifications (Score: 0.80)</w:t>
      </w:r>
    </w:p>
    <w:p>
      <w:r>
        <w:t>- • region performance monitoring and strategic projects follow up, (Score: 0.72)</w:t>
      </w:r>
    </w:p>
    <w:p>
      <w:r>
        <w:t>- • go between role with the top management of the company. (Score: 0.76)</w:t>
      </w:r>
    </w:p>
    <w:p>
      <w:r>
        <w:t>- In charge of building and leading a worldwide marketing excellence network defining marketing (Score: 0.74)</w:t>
      </w:r>
    </w:p>
    <w:p>
      <w:r>
        <w:t>- improvement strategies and implementing them at local level. (Score: 0.70)</w:t>
      </w:r>
    </w:p>
    <w:p>
      <w:r>
        <w:t>- Promoting gastric, prostate and cardiovascular products to GPs and specialists. (Score: 0.71)</w:t>
      </w:r>
    </w:p>
    <w:p>
      <w:r>
        <w:t>- • both financial and business processes control across all operations and activities (Score: 0.80)</w:t>
      </w:r>
    </w:p>
    <w:p>
      <w:r>
        <w:t>- • Engineering project to enhance the operator safety and the production line (2,5 MEUR). (Score: 0.74)</w:t>
      </w:r>
    </w:p>
    <w:p>
      <w:r>
        <w:t>- recommendation on the appropriateness of credit applications in regards to CREDAL mission, values and (Score: 0.72)</w:t>
      </w:r>
    </w:p>
    <w:p>
      <w:r>
        <w:t>- machine learning, deep learning, computer vision, natural language processing, artificial intelligence, AI (Score: 0.74)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